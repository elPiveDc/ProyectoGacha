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201929887" w:displacedByCustomXml="next"/>
    <w:bookmarkStart w:id="1" w:name="_Toc888906448" w:displacedByCustomXml="next"/>
    <w:sdt>
      <w:sdtPr>
        <w:rPr>
          <w:rFonts w:ascii="Arial" w:eastAsiaTheme="minorEastAsia" w:hAnsi="Arial" w:cs="Arial"/>
          <w:color w:val="auto"/>
          <w:sz w:val="24"/>
          <w:szCs w:val="24"/>
        </w:rPr>
        <w:id w:val="-1022084051"/>
        <w:docPartObj>
          <w:docPartGallery w:val="Cover Pages"/>
          <w:docPartUnique/>
        </w:docPartObj>
      </w:sdtPr>
      <w:sdtEndPr>
        <w:rPr>
          <w:b w:val="0"/>
          <w:bCs w:val="0"/>
          <w:sz w:val="22"/>
          <w:szCs w:val="22"/>
          <w:lang w:val="es-ES"/>
        </w:rPr>
      </w:sdtEndPr>
      <w:sdtContent>
        <w:p w14:paraId="6BF44F14" w14:textId="42A574AE" w:rsidR="001863EE" w:rsidRPr="00BA09A0" w:rsidRDefault="001863EE" w:rsidP="001863EE">
          <w:pPr>
            <w:pStyle w:val="Ttulo1"/>
            <w:spacing w:after="240" w:line="360" w:lineRule="auto"/>
            <w:jc w:val="center"/>
            <w:rPr>
              <w:rFonts w:ascii="Arial" w:hAnsi="Arial" w:cs="Arial"/>
              <w:b w:val="0"/>
              <w:bCs w:val="0"/>
              <w:color w:val="auto"/>
              <w:sz w:val="56"/>
              <w:szCs w:val="56"/>
            </w:rPr>
          </w:pPr>
          <w:r w:rsidRPr="00BA09A0">
            <w:rPr>
              <w:rFonts w:ascii="Arial" w:hAnsi="Arial" w:cs="Arial"/>
              <w:color w:val="auto"/>
            </w:rPr>
            <w:t>“</w:t>
          </w:r>
          <w:bookmarkStart w:id="2" w:name="_Hlk201930149"/>
          <w:r w:rsidR="00B47BDD">
            <w:rPr>
              <w:rFonts w:ascii="Arial" w:hAnsi="Arial" w:cs="Arial"/>
              <w:color w:val="auto"/>
            </w:rPr>
            <w:t>Desarrollo de la pagina web para un videojuego de</w:t>
          </w:r>
          <w:r w:rsidRPr="00BA09A0">
            <w:rPr>
              <w:rFonts w:ascii="Arial" w:hAnsi="Arial" w:cs="Arial"/>
              <w:color w:val="auto"/>
            </w:rPr>
            <w:t xml:space="preserve"> probabilidad y aleatoriedad</w:t>
          </w:r>
          <w:bookmarkEnd w:id="2"/>
          <w:r w:rsidRPr="00BA09A0">
            <w:rPr>
              <w:rFonts w:ascii="Arial" w:hAnsi="Arial" w:cs="Arial"/>
              <w:color w:val="auto"/>
            </w:rPr>
            <w:t>”</w:t>
          </w:r>
          <w:bookmarkEnd w:id="1"/>
          <w:bookmarkEnd w:id="0"/>
        </w:p>
        <w:p w14:paraId="168AAAFA" w14:textId="77777777" w:rsidR="001863EE" w:rsidRPr="00541BFB" w:rsidRDefault="001863EE" w:rsidP="001863EE">
          <w:pPr>
            <w:spacing w:line="360" w:lineRule="auto"/>
            <w:jc w:val="center"/>
            <w:rPr>
              <w:rFonts w:ascii="Arial" w:hAnsi="Arial" w:cs="Arial"/>
              <w:b/>
              <w:bCs/>
            </w:rPr>
          </w:pPr>
          <w:r w:rsidRPr="00541BFB">
            <w:rPr>
              <w:rFonts w:ascii="Arial" w:hAnsi="Arial" w:cs="Arial"/>
              <w:b/>
              <w:bCs/>
            </w:rPr>
            <w:t>Curso:</w:t>
          </w:r>
        </w:p>
        <w:p w14:paraId="60CE0445" w14:textId="183D77E1" w:rsidR="001863EE" w:rsidRDefault="00B47BDD" w:rsidP="001863EE">
          <w:pPr>
            <w:spacing w:line="360" w:lineRule="aut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Taller de Programacion WEB</w:t>
          </w:r>
        </w:p>
        <w:p w14:paraId="5A86C7E5" w14:textId="77777777" w:rsidR="001863EE" w:rsidRPr="00541BFB" w:rsidRDefault="001863EE" w:rsidP="001863EE">
          <w:pPr>
            <w:spacing w:line="360" w:lineRule="auto"/>
            <w:jc w:val="center"/>
            <w:rPr>
              <w:rFonts w:ascii="Arial" w:hAnsi="Arial" w:cs="Arial"/>
              <w:b/>
              <w:bCs/>
            </w:rPr>
          </w:pPr>
          <w:r w:rsidRPr="00541BFB">
            <w:rPr>
              <w:rFonts w:ascii="Arial" w:hAnsi="Arial" w:cs="Arial"/>
              <w:b/>
              <w:bCs/>
            </w:rPr>
            <w:t>Tema:</w:t>
          </w:r>
        </w:p>
        <w:p w14:paraId="108CC615" w14:textId="02E02052" w:rsidR="00B47BDD" w:rsidRPr="000D4BBE" w:rsidRDefault="00B47BDD" w:rsidP="00B47BDD">
          <w:pPr>
            <w:spacing w:after="120" w:line="360" w:lineRule="auto"/>
            <w:jc w:val="center"/>
            <w:rPr>
              <w:rFonts w:ascii="Arial" w:hAnsi="Arial" w:cs="Arial"/>
            </w:rPr>
          </w:pPr>
          <w:r w:rsidRPr="000D4BBE">
            <w:rPr>
              <w:rFonts w:ascii="Arial" w:hAnsi="Arial" w:cs="Arial"/>
            </w:rPr>
            <w:t>Implementación de funcionalidades interactivas usando JavaScript</w:t>
          </w:r>
        </w:p>
        <w:p w14:paraId="0CD679F9" w14:textId="77777777" w:rsidR="001863EE" w:rsidRPr="00541BFB" w:rsidRDefault="001863EE" w:rsidP="001863EE">
          <w:pPr>
            <w:spacing w:line="360" w:lineRule="auto"/>
            <w:jc w:val="center"/>
            <w:rPr>
              <w:rFonts w:ascii="Arial" w:hAnsi="Arial" w:cs="Arial"/>
              <w:b/>
              <w:bCs/>
            </w:rPr>
          </w:pPr>
          <w:r w:rsidRPr="00541BFB">
            <w:rPr>
              <w:rFonts w:ascii="Arial" w:hAnsi="Arial" w:cs="Arial"/>
              <w:b/>
              <w:bCs/>
            </w:rPr>
            <w:t>Docente:</w:t>
          </w:r>
        </w:p>
        <w:p w14:paraId="1B1202D3" w14:textId="74AC07AF" w:rsidR="001863EE" w:rsidRPr="00B47BDD" w:rsidRDefault="00B47BDD" w:rsidP="001863EE">
          <w:pPr>
            <w:spacing w:line="360" w:lineRule="aut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Reyna Barreto, Benjamin David</w:t>
          </w:r>
        </w:p>
        <w:tbl>
          <w:tblPr>
            <w:tblStyle w:val="Tablanormal2"/>
            <w:tblW w:w="0" w:type="auto"/>
            <w:tblLook w:val="04A0" w:firstRow="1" w:lastRow="0" w:firstColumn="1" w:lastColumn="0" w:noHBand="0" w:noVBand="1"/>
          </w:tblPr>
          <w:tblGrid>
            <w:gridCol w:w="4040"/>
            <w:gridCol w:w="2796"/>
            <w:gridCol w:w="1804"/>
          </w:tblGrid>
          <w:tr w:rsidR="001863EE" w:rsidRPr="008E5BC7" w14:paraId="5D77BF86" w14:textId="77777777" w:rsidTr="00177955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525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48" w:type="dxa"/>
              </w:tcPr>
              <w:p w14:paraId="1D03296D" w14:textId="77777777" w:rsidR="001863EE" w:rsidRPr="0060030B" w:rsidRDefault="001863EE" w:rsidP="00177955">
                <w:pPr>
                  <w:spacing w:line="360" w:lineRule="auto"/>
                  <w:jc w:val="center"/>
                  <w:rPr>
                    <w:rFonts w:ascii="Arial" w:hAnsi="Arial" w:cs="Arial"/>
                    <w:b w:val="0"/>
                    <w:bCs w:val="0"/>
                  </w:rPr>
                </w:pPr>
                <w:r w:rsidRPr="0060030B">
                  <w:rPr>
                    <w:rFonts w:ascii="Arial" w:hAnsi="Arial" w:cs="Arial"/>
                  </w:rPr>
                  <w:t>Integrantes:</w:t>
                </w:r>
              </w:p>
            </w:tc>
            <w:tc>
              <w:tcPr>
                <w:tcW w:w="2925" w:type="dxa"/>
              </w:tcPr>
              <w:p w14:paraId="1D590D19" w14:textId="77777777" w:rsidR="001863EE" w:rsidRPr="0060030B" w:rsidRDefault="001863EE" w:rsidP="00177955">
                <w:pPr>
                  <w:spacing w:line="360" w:lineRule="auto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b w:val="0"/>
                    <w:bCs w:val="0"/>
                  </w:rPr>
                </w:pPr>
                <w:r w:rsidRPr="0060030B">
                  <w:rPr>
                    <w:rFonts w:ascii="Arial" w:hAnsi="Arial" w:cs="Arial"/>
                  </w:rPr>
                  <w:t>Código:</w:t>
                </w:r>
              </w:p>
            </w:tc>
            <w:tc>
              <w:tcPr>
                <w:tcW w:w="1700" w:type="dxa"/>
              </w:tcPr>
              <w:p w14:paraId="7C582B08" w14:textId="77777777" w:rsidR="001863EE" w:rsidRPr="0060030B" w:rsidRDefault="001863EE" w:rsidP="00177955">
                <w:pPr>
                  <w:spacing w:line="360" w:lineRule="auto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b w:val="0"/>
                    <w:bCs w:val="0"/>
                  </w:rPr>
                </w:pPr>
                <w:r w:rsidRPr="0060030B">
                  <w:rPr>
                    <w:rFonts w:ascii="Arial" w:hAnsi="Arial" w:cs="Arial"/>
                  </w:rPr>
                  <w:t>Participación:</w:t>
                </w:r>
              </w:p>
            </w:tc>
          </w:tr>
          <w:tr w:rsidR="001863EE" w:rsidRPr="008E5BC7" w14:paraId="2DABC840" w14:textId="77777777" w:rsidTr="0017795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6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48" w:type="dxa"/>
              </w:tcPr>
              <w:p w14:paraId="55FB6DFE" w14:textId="77777777" w:rsidR="001863EE" w:rsidRPr="008E5BC7" w:rsidRDefault="001863EE" w:rsidP="001863EE">
                <w:pPr>
                  <w:pStyle w:val="Prrafodelista"/>
                  <w:numPr>
                    <w:ilvl w:val="0"/>
                    <w:numId w:val="17"/>
                  </w:numPr>
                  <w:spacing w:line="360" w:lineRule="auto"/>
                  <w:rPr>
                    <w:rFonts w:ascii="Arial" w:hAnsi="Arial" w:cs="Arial"/>
                  </w:rPr>
                </w:pPr>
                <w:r w:rsidRPr="008E5BC7">
                  <w:rPr>
                    <w:rFonts w:ascii="Arial" w:hAnsi="Arial" w:cs="Arial"/>
                  </w:rPr>
                  <w:t>Condor Crespo, Jimena Nicole</w:t>
                </w:r>
              </w:p>
            </w:tc>
            <w:tc>
              <w:tcPr>
                <w:tcW w:w="2925" w:type="dxa"/>
              </w:tcPr>
              <w:p w14:paraId="29B77BD9" w14:textId="77777777" w:rsidR="001863EE" w:rsidRPr="008E5BC7" w:rsidRDefault="001863EE" w:rsidP="00177955">
                <w:pPr>
                  <w:spacing w:line="360" w:lineRule="auto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  <w:r w:rsidRPr="54075154">
                  <w:rPr>
                    <w:rFonts w:ascii="Arial" w:hAnsi="Arial" w:cs="Arial"/>
                  </w:rPr>
                  <w:t>U22237919</w:t>
                </w:r>
              </w:p>
            </w:tc>
            <w:tc>
              <w:tcPr>
                <w:tcW w:w="1700" w:type="dxa"/>
              </w:tcPr>
              <w:p w14:paraId="7F16EDC0" w14:textId="77777777" w:rsidR="001863EE" w:rsidRPr="008E5BC7" w:rsidRDefault="001863EE" w:rsidP="00177955">
                <w:pPr>
                  <w:spacing w:line="360" w:lineRule="auto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  <w:r w:rsidRPr="008E5BC7">
                  <w:rPr>
                    <w:rFonts w:ascii="Arial" w:hAnsi="Arial" w:cs="Arial"/>
                  </w:rPr>
                  <w:t>100%</w:t>
                </w:r>
              </w:p>
            </w:tc>
          </w:tr>
          <w:tr w:rsidR="001863EE" w:rsidRPr="008E5BC7" w14:paraId="707A9718" w14:textId="77777777" w:rsidTr="00177955">
            <w:trPr>
              <w:trHeight w:val="56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248" w:type="dxa"/>
              </w:tcPr>
              <w:p w14:paraId="322E0F80" w14:textId="77777777" w:rsidR="001863EE" w:rsidRPr="008E5BC7" w:rsidRDefault="001863EE" w:rsidP="001863EE">
                <w:pPr>
                  <w:pStyle w:val="Prrafodelista"/>
                  <w:numPr>
                    <w:ilvl w:val="0"/>
                    <w:numId w:val="17"/>
                  </w:numPr>
                  <w:spacing w:line="360" w:lineRule="auto"/>
                  <w:rPr>
                    <w:rFonts w:ascii="Arial" w:hAnsi="Arial" w:cs="Arial"/>
                  </w:rPr>
                </w:pPr>
                <w:bookmarkStart w:id="3" w:name="_Int_5KxMQWu1"/>
                <w:r w:rsidRPr="008E5BC7">
                  <w:rPr>
                    <w:rFonts w:ascii="Arial" w:hAnsi="Arial" w:cs="Arial"/>
                  </w:rPr>
                  <w:t>Davila</w:t>
                </w:r>
                <w:bookmarkEnd w:id="3"/>
                <w:r w:rsidRPr="008E5BC7">
                  <w:rPr>
                    <w:rFonts w:ascii="Arial" w:hAnsi="Arial" w:cs="Arial"/>
                  </w:rPr>
                  <w:t xml:space="preserve"> Castillo, Mateo</w:t>
                </w:r>
              </w:p>
            </w:tc>
            <w:tc>
              <w:tcPr>
                <w:tcW w:w="2925" w:type="dxa"/>
              </w:tcPr>
              <w:p w14:paraId="2C156995" w14:textId="77777777" w:rsidR="001863EE" w:rsidRPr="008E5BC7" w:rsidRDefault="001863EE" w:rsidP="00177955">
                <w:pPr>
                  <w:spacing w:line="360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  <w:r w:rsidRPr="008E5BC7">
                  <w:rPr>
                    <w:rFonts w:ascii="Arial" w:hAnsi="Arial" w:cs="Arial"/>
                  </w:rPr>
                  <w:t>U23203172</w:t>
                </w:r>
              </w:p>
            </w:tc>
            <w:tc>
              <w:tcPr>
                <w:tcW w:w="1700" w:type="dxa"/>
              </w:tcPr>
              <w:p w14:paraId="4C8048ED" w14:textId="77777777" w:rsidR="001863EE" w:rsidRPr="008E5BC7" w:rsidRDefault="001863EE" w:rsidP="00177955">
                <w:pPr>
                  <w:spacing w:line="360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  <w:r w:rsidRPr="008E5BC7">
                  <w:rPr>
                    <w:rFonts w:ascii="Arial" w:hAnsi="Arial" w:cs="Arial"/>
                  </w:rPr>
                  <w:t>100%</w:t>
                </w:r>
              </w:p>
            </w:tc>
          </w:tr>
        </w:tbl>
        <w:p w14:paraId="2A035C3F" w14:textId="77777777" w:rsidR="001863EE" w:rsidRPr="008E5BC7" w:rsidRDefault="001863EE" w:rsidP="001863EE">
          <w:pPr>
            <w:spacing w:line="360" w:lineRule="auto"/>
            <w:jc w:val="center"/>
            <w:rPr>
              <w:rFonts w:ascii="Arial" w:hAnsi="Arial" w:cs="Arial"/>
            </w:rPr>
          </w:pPr>
        </w:p>
        <w:p w14:paraId="5DF69F59" w14:textId="77777777" w:rsidR="001863EE" w:rsidRPr="008E5BC7" w:rsidRDefault="001863EE" w:rsidP="001863EE">
          <w:pPr>
            <w:pStyle w:val="Sinespaciado"/>
            <w:spacing w:before="480" w:line="360" w:lineRule="auto"/>
            <w:jc w:val="center"/>
            <w:rPr>
              <w:rFonts w:ascii="Arial" w:hAnsi="Arial" w:cs="Arial"/>
            </w:rPr>
          </w:pPr>
        </w:p>
        <w:p w14:paraId="4F5608A7" w14:textId="5D046117" w:rsidR="001863EE" w:rsidRPr="001863EE" w:rsidRDefault="001863EE" w:rsidP="001863EE">
          <w:pPr>
            <w:spacing w:line="360" w:lineRule="auto"/>
            <w:rPr>
              <w:rFonts w:ascii="Arial" w:hAnsi="Arial" w:cs="Arial"/>
              <w:lang w:val="es-ES"/>
            </w:rPr>
          </w:pPr>
          <w:r w:rsidRPr="008E5BC7">
            <w:rPr>
              <w:rFonts w:ascii="Arial" w:hAnsi="Arial" w:cs="Arial"/>
              <w:lang w:val="es-ES"/>
            </w:rPr>
            <w:br w:type="page"/>
          </w:r>
        </w:p>
      </w:sdtContent>
    </w:sdt>
    <w:sdt>
      <w:sdtPr>
        <w:rPr>
          <w:lang w:val="es-ES"/>
        </w:rPr>
        <w:id w:val="-120077847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</w:rPr>
      </w:sdtEndPr>
      <w:sdtContent>
        <w:p w14:paraId="60A875FF" w14:textId="14CC2811" w:rsidR="00BB7801" w:rsidRPr="00B47BDD" w:rsidRDefault="00B47BDD" w:rsidP="00B47BDD">
          <w:pPr>
            <w:pStyle w:val="TtuloTDC"/>
            <w:jc w:val="center"/>
            <w:rPr>
              <w:rFonts w:ascii="Arial" w:hAnsi="Arial" w:cs="Arial"/>
            </w:rPr>
          </w:pPr>
          <w:r w:rsidRPr="00B47BDD">
            <w:rPr>
              <w:rFonts w:ascii="Arial" w:hAnsi="Arial" w:cs="Arial"/>
              <w:lang w:val="es-ES"/>
            </w:rPr>
            <w:t>Indice</w:t>
          </w:r>
        </w:p>
        <w:p w14:paraId="3972E31B" w14:textId="1F7BDF49" w:rsidR="00BB7801" w:rsidRPr="00B47BDD" w:rsidRDefault="00BB7801">
          <w:pPr>
            <w:pStyle w:val="TDC1"/>
            <w:tabs>
              <w:tab w:val="right" w:leader="dot" w:pos="8630"/>
            </w:tabs>
            <w:rPr>
              <w:rFonts w:ascii="Arial" w:hAnsi="Arial" w:cs="Arial"/>
            </w:rPr>
          </w:pPr>
          <w:r w:rsidRPr="00B47BDD">
            <w:rPr>
              <w:rFonts w:ascii="Arial" w:hAnsi="Arial" w:cs="Arial"/>
            </w:rPr>
            <w:fldChar w:fldCharType="begin"/>
          </w:r>
          <w:r w:rsidRPr="00B47BDD">
            <w:rPr>
              <w:rFonts w:ascii="Arial" w:hAnsi="Arial" w:cs="Arial"/>
            </w:rPr>
            <w:instrText xml:space="preserve"> TOC \o "1-3" \h \z \u </w:instrText>
          </w:r>
          <w:r w:rsidRPr="00B47BDD">
            <w:rPr>
              <w:rFonts w:ascii="Arial" w:hAnsi="Arial" w:cs="Arial"/>
            </w:rPr>
            <w:fldChar w:fldCharType="separate"/>
          </w:r>
          <w:hyperlink w:anchor="_Toc201929887" w:history="1">
            <w:r w:rsidRPr="00B47BDD">
              <w:rPr>
                <w:rStyle w:val="Hipervnculo"/>
                <w:rFonts w:ascii="Arial" w:hAnsi="Arial" w:cs="Arial"/>
              </w:rPr>
              <w:t>“Modelado y análisis de la probabilidad y aleatoriedad en el sistema de recompensas de un videojuego”</w:t>
            </w:r>
            <w:r w:rsidRPr="00B47BDD">
              <w:rPr>
                <w:rFonts w:ascii="Arial" w:hAnsi="Arial" w:cs="Arial"/>
                <w:webHidden/>
              </w:rPr>
              <w:tab/>
            </w:r>
            <w:r w:rsidRPr="00B47BDD">
              <w:rPr>
                <w:rFonts w:ascii="Arial" w:hAnsi="Arial" w:cs="Arial"/>
                <w:webHidden/>
              </w:rPr>
              <w:fldChar w:fldCharType="begin"/>
            </w:r>
            <w:r w:rsidRPr="00B47BDD">
              <w:rPr>
                <w:rFonts w:ascii="Arial" w:hAnsi="Arial" w:cs="Arial"/>
                <w:webHidden/>
              </w:rPr>
              <w:instrText xml:space="preserve"> PAGEREF _Toc201929887 \h </w:instrText>
            </w:r>
            <w:r w:rsidRPr="00B47BDD">
              <w:rPr>
                <w:rFonts w:ascii="Arial" w:hAnsi="Arial" w:cs="Arial"/>
                <w:webHidden/>
              </w:rPr>
            </w:r>
            <w:r w:rsidRPr="00B47BDD">
              <w:rPr>
                <w:rFonts w:ascii="Arial" w:hAnsi="Arial" w:cs="Arial"/>
                <w:webHidden/>
              </w:rPr>
              <w:fldChar w:fldCharType="separate"/>
            </w:r>
            <w:r w:rsidR="00B47BDD">
              <w:rPr>
                <w:rFonts w:ascii="Arial" w:hAnsi="Arial" w:cs="Arial"/>
                <w:webHidden/>
              </w:rPr>
              <w:t>1</w:t>
            </w:r>
            <w:r w:rsidRPr="00B47BDD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077F61F9" w14:textId="02F16A07" w:rsidR="00BB7801" w:rsidRPr="00B47BDD" w:rsidRDefault="00BB7801">
          <w:pPr>
            <w:pStyle w:val="TDC1"/>
            <w:tabs>
              <w:tab w:val="right" w:leader="dot" w:pos="8630"/>
            </w:tabs>
            <w:rPr>
              <w:rFonts w:ascii="Arial" w:hAnsi="Arial" w:cs="Arial"/>
            </w:rPr>
          </w:pPr>
          <w:hyperlink w:anchor="_Toc201929888" w:history="1">
            <w:r w:rsidRPr="00B47BDD">
              <w:rPr>
                <w:rStyle w:val="Hipervnculo"/>
                <w:rFonts w:ascii="Arial" w:hAnsi="Arial" w:cs="Arial"/>
              </w:rPr>
              <w:t>1. Título del Informe</w:t>
            </w:r>
            <w:r w:rsidRPr="00B47BDD">
              <w:rPr>
                <w:rFonts w:ascii="Arial" w:hAnsi="Arial" w:cs="Arial"/>
                <w:webHidden/>
              </w:rPr>
              <w:tab/>
            </w:r>
            <w:r w:rsidRPr="00B47BDD">
              <w:rPr>
                <w:rFonts w:ascii="Arial" w:hAnsi="Arial" w:cs="Arial"/>
                <w:webHidden/>
              </w:rPr>
              <w:fldChar w:fldCharType="begin"/>
            </w:r>
            <w:r w:rsidRPr="00B47BDD">
              <w:rPr>
                <w:rFonts w:ascii="Arial" w:hAnsi="Arial" w:cs="Arial"/>
                <w:webHidden/>
              </w:rPr>
              <w:instrText xml:space="preserve"> PAGEREF _Toc201929888 \h </w:instrText>
            </w:r>
            <w:r w:rsidRPr="00B47BDD">
              <w:rPr>
                <w:rFonts w:ascii="Arial" w:hAnsi="Arial" w:cs="Arial"/>
                <w:webHidden/>
              </w:rPr>
            </w:r>
            <w:r w:rsidRPr="00B47BDD">
              <w:rPr>
                <w:rFonts w:ascii="Arial" w:hAnsi="Arial" w:cs="Arial"/>
                <w:webHidden/>
              </w:rPr>
              <w:fldChar w:fldCharType="separate"/>
            </w:r>
            <w:r w:rsidR="00B47BDD">
              <w:rPr>
                <w:rFonts w:ascii="Arial" w:hAnsi="Arial" w:cs="Arial"/>
                <w:webHidden/>
              </w:rPr>
              <w:t>3</w:t>
            </w:r>
            <w:r w:rsidRPr="00B47BDD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3CDE34CB" w14:textId="191E59B8" w:rsidR="00BB7801" w:rsidRPr="00B47BDD" w:rsidRDefault="00BB7801">
          <w:pPr>
            <w:pStyle w:val="TDC1"/>
            <w:tabs>
              <w:tab w:val="right" w:leader="dot" w:pos="8630"/>
            </w:tabs>
            <w:rPr>
              <w:rFonts w:ascii="Arial" w:hAnsi="Arial" w:cs="Arial"/>
            </w:rPr>
          </w:pPr>
          <w:hyperlink w:anchor="_Toc201929889" w:history="1">
            <w:r w:rsidRPr="00B47BDD">
              <w:rPr>
                <w:rStyle w:val="Hipervnculo"/>
                <w:rFonts w:ascii="Arial" w:hAnsi="Arial" w:cs="Arial"/>
              </w:rPr>
              <w:t>2. Objetivo General</w:t>
            </w:r>
            <w:r w:rsidRPr="00B47BDD">
              <w:rPr>
                <w:rFonts w:ascii="Arial" w:hAnsi="Arial" w:cs="Arial"/>
                <w:webHidden/>
              </w:rPr>
              <w:tab/>
            </w:r>
            <w:r w:rsidRPr="00B47BDD">
              <w:rPr>
                <w:rFonts w:ascii="Arial" w:hAnsi="Arial" w:cs="Arial"/>
                <w:webHidden/>
              </w:rPr>
              <w:fldChar w:fldCharType="begin"/>
            </w:r>
            <w:r w:rsidRPr="00B47BDD">
              <w:rPr>
                <w:rFonts w:ascii="Arial" w:hAnsi="Arial" w:cs="Arial"/>
                <w:webHidden/>
              </w:rPr>
              <w:instrText xml:space="preserve"> PAGEREF _Toc201929889 \h </w:instrText>
            </w:r>
            <w:r w:rsidRPr="00B47BDD">
              <w:rPr>
                <w:rFonts w:ascii="Arial" w:hAnsi="Arial" w:cs="Arial"/>
                <w:webHidden/>
              </w:rPr>
            </w:r>
            <w:r w:rsidRPr="00B47BDD">
              <w:rPr>
                <w:rFonts w:ascii="Arial" w:hAnsi="Arial" w:cs="Arial"/>
                <w:webHidden/>
              </w:rPr>
              <w:fldChar w:fldCharType="separate"/>
            </w:r>
            <w:r w:rsidR="00B47BDD">
              <w:rPr>
                <w:rFonts w:ascii="Arial" w:hAnsi="Arial" w:cs="Arial"/>
                <w:webHidden/>
              </w:rPr>
              <w:t>3</w:t>
            </w:r>
            <w:r w:rsidRPr="00B47BDD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339C3773" w14:textId="7CFA41B3" w:rsidR="00BB7801" w:rsidRPr="00B47BDD" w:rsidRDefault="00BB7801">
          <w:pPr>
            <w:pStyle w:val="TDC1"/>
            <w:tabs>
              <w:tab w:val="right" w:leader="dot" w:pos="8630"/>
            </w:tabs>
            <w:rPr>
              <w:rFonts w:ascii="Arial" w:hAnsi="Arial" w:cs="Arial"/>
            </w:rPr>
          </w:pPr>
          <w:hyperlink w:anchor="_Toc201929890" w:history="1">
            <w:r w:rsidRPr="00B47BDD">
              <w:rPr>
                <w:rStyle w:val="Hipervnculo"/>
                <w:rFonts w:ascii="Arial" w:hAnsi="Arial" w:cs="Arial"/>
              </w:rPr>
              <w:t>3. Objetivos Específicos</w:t>
            </w:r>
            <w:r w:rsidRPr="00B47BDD">
              <w:rPr>
                <w:rFonts w:ascii="Arial" w:hAnsi="Arial" w:cs="Arial"/>
                <w:webHidden/>
              </w:rPr>
              <w:tab/>
            </w:r>
            <w:r w:rsidRPr="00B47BDD">
              <w:rPr>
                <w:rFonts w:ascii="Arial" w:hAnsi="Arial" w:cs="Arial"/>
                <w:webHidden/>
              </w:rPr>
              <w:fldChar w:fldCharType="begin"/>
            </w:r>
            <w:r w:rsidRPr="00B47BDD">
              <w:rPr>
                <w:rFonts w:ascii="Arial" w:hAnsi="Arial" w:cs="Arial"/>
                <w:webHidden/>
              </w:rPr>
              <w:instrText xml:space="preserve"> PAGEREF _Toc201929890 \h </w:instrText>
            </w:r>
            <w:r w:rsidRPr="00B47BDD">
              <w:rPr>
                <w:rFonts w:ascii="Arial" w:hAnsi="Arial" w:cs="Arial"/>
                <w:webHidden/>
              </w:rPr>
            </w:r>
            <w:r w:rsidRPr="00B47BDD">
              <w:rPr>
                <w:rFonts w:ascii="Arial" w:hAnsi="Arial" w:cs="Arial"/>
                <w:webHidden/>
              </w:rPr>
              <w:fldChar w:fldCharType="separate"/>
            </w:r>
            <w:r w:rsidR="00B47BDD">
              <w:rPr>
                <w:rFonts w:ascii="Arial" w:hAnsi="Arial" w:cs="Arial"/>
                <w:webHidden/>
              </w:rPr>
              <w:t>3</w:t>
            </w:r>
            <w:r w:rsidRPr="00B47BDD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0B07F93E" w14:textId="437617E3" w:rsidR="00BB7801" w:rsidRPr="00B47BDD" w:rsidRDefault="00BB7801">
          <w:pPr>
            <w:pStyle w:val="TDC1"/>
            <w:tabs>
              <w:tab w:val="right" w:leader="dot" w:pos="8630"/>
            </w:tabs>
            <w:rPr>
              <w:rFonts w:ascii="Arial" w:hAnsi="Arial" w:cs="Arial"/>
            </w:rPr>
          </w:pPr>
          <w:hyperlink w:anchor="_Toc201929891" w:history="1">
            <w:r w:rsidRPr="00B47BDD">
              <w:rPr>
                <w:rStyle w:val="Hipervnculo"/>
                <w:rFonts w:ascii="Arial" w:hAnsi="Arial" w:cs="Arial"/>
              </w:rPr>
              <w:t>4. Fundamento Teórico</w:t>
            </w:r>
            <w:r w:rsidRPr="00B47BDD">
              <w:rPr>
                <w:rFonts w:ascii="Arial" w:hAnsi="Arial" w:cs="Arial"/>
                <w:webHidden/>
              </w:rPr>
              <w:tab/>
            </w:r>
            <w:r w:rsidRPr="00B47BDD">
              <w:rPr>
                <w:rFonts w:ascii="Arial" w:hAnsi="Arial" w:cs="Arial"/>
                <w:webHidden/>
              </w:rPr>
              <w:fldChar w:fldCharType="begin"/>
            </w:r>
            <w:r w:rsidRPr="00B47BDD">
              <w:rPr>
                <w:rFonts w:ascii="Arial" w:hAnsi="Arial" w:cs="Arial"/>
                <w:webHidden/>
              </w:rPr>
              <w:instrText xml:space="preserve"> PAGEREF _Toc201929891 \h </w:instrText>
            </w:r>
            <w:r w:rsidRPr="00B47BDD">
              <w:rPr>
                <w:rFonts w:ascii="Arial" w:hAnsi="Arial" w:cs="Arial"/>
                <w:webHidden/>
              </w:rPr>
            </w:r>
            <w:r w:rsidRPr="00B47BDD">
              <w:rPr>
                <w:rFonts w:ascii="Arial" w:hAnsi="Arial" w:cs="Arial"/>
                <w:webHidden/>
              </w:rPr>
              <w:fldChar w:fldCharType="separate"/>
            </w:r>
            <w:r w:rsidR="00B47BDD">
              <w:rPr>
                <w:rFonts w:ascii="Arial" w:hAnsi="Arial" w:cs="Arial"/>
                <w:webHidden/>
              </w:rPr>
              <w:t>3</w:t>
            </w:r>
            <w:r w:rsidRPr="00B47BDD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4BF1776B" w14:textId="405310AC" w:rsidR="00BB7801" w:rsidRPr="00B47BDD" w:rsidRDefault="00BB7801">
          <w:pPr>
            <w:pStyle w:val="TDC1"/>
            <w:tabs>
              <w:tab w:val="right" w:leader="dot" w:pos="8630"/>
            </w:tabs>
            <w:rPr>
              <w:rFonts w:ascii="Arial" w:hAnsi="Arial" w:cs="Arial"/>
            </w:rPr>
          </w:pPr>
          <w:hyperlink w:anchor="_Toc201929892" w:history="1">
            <w:r w:rsidRPr="00B47BDD">
              <w:rPr>
                <w:rStyle w:val="Hipervnculo"/>
                <w:rFonts w:ascii="Arial" w:hAnsi="Arial" w:cs="Arial"/>
              </w:rPr>
              <w:t>5. Descripción del Proyecto</w:t>
            </w:r>
            <w:r w:rsidRPr="00B47BDD">
              <w:rPr>
                <w:rFonts w:ascii="Arial" w:hAnsi="Arial" w:cs="Arial"/>
                <w:webHidden/>
              </w:rPr>
              <w:tab/>
            </w:r>
            <w:r w:rsidRPr="00B47BDD">
              <w:rPr>
                <w:rFonts w:ascii="Arial" w:hAnsi="Arial" w:cs="Arial"/>
                <w:webHidden/>
              </w:rPr>
              <w:fldChar w:fldCharType="begin"/>
            </w:r>
            <w:r w:rsidRPr="00B47BDD">
              <w:rPr>
                <w:rFonts w:ascii="Arial" w:hAnsi="Arial" w:cs="Arial"/>
                <w:webHidden/>
              </w:rPr>
              <w:instrText xml:space="preserve"> PAGEREF _Toc201929892 \h </w:instrText>
            </w:r>
            <w:r w:rsidRPr="00B47BDD">
              <w:rPr>
                <w:rFonts w:ascii="Arial" w:hAnsi="Arial" w:cs="Arial"/>
                <w:webHidden/>
              </w:rPr>
            </w:r>
            <w:r w:rsidRPr="00B47BDD">
              <w:rPr>
                <w:rFonts w:ascii="Arial" w:hAnsi="Arial" w:cs="Arial"/>
                <w:webHidden/>
              </w:rPr>
              <w:fldChar w:fldCharType="separate"/>
            </w:r>
            <w:r w:rsidR="00B47BDD">
              <w:rPr>
                <w:rFonts w:ascii="Arial" w:hAnsi="Arial" w:cs="Arial"/>
                <w:webHidden/>
              </w:rPr>
              <w:t>3</w:t>
            </w:r>
            <w:r w:rsidRPr="00B47BDD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097F310C" w14:textId="7653A40E" w:rsidR="00BB7801" w:rsidRPr="00B47BDD" w:rsidRDefault="00BB7801">
          <w:pPr>
            <w:pStyle w:val="TDC1"/>
            <w:tabs>
              <w:tab w:val="right" w:leader="dot" w:pos="8630"/>
            </w:tabs>
            <w:rPr>
              <w:rFonts w:ascii="Arial" w:hAnsi="Arial" w:cs="Arial"/>
            </w:rPr>
          </w:pPr>
          <w:hyperlink w:anchor="_Toc201929893" w:history="1">
            <w:r w:rsidRPr="00B47BDD">
              <w:rPr>
                <w:rStyle w:val="Hipervnculo"/>
                <w:rFonts w:ascii="Arial" w:hAnsi="Arial" w:cs="Arial"/>
              </w:rPr>
              <w:t>6. Metodología de Desarrollo</w:t>
            </w:r>
            <w:r w:rsidRPr="00B47BDD">
              <w:rPr>
                <w:rFonts w:ascii="Arial" w:hAnsi="Arial" w:cs="Arial"/>
                <w:webHidden/>
              </w:rPr>
              <w:tab/>
            </w:r>
            <w:r w:rsidRPr="00B47BDD">
              <w:rPr>
                <w:rFonts w:ascii="Arial" w:hAnsi="Arial" w:cs="Arial"/>
                <w:webHidden/>
              </w:rPr>
              <w:fldChar w:fldCharType="begin"/>
            </w:r>
            <w:r w:rsidRPr="00B47BDD">
              <w:rPr>
                <w:rFonts w:ascii="Arial" w:hAnsi="Arial" w:cs="Arial"/>
                <w:webHidden/>
              </w:rPr>
              <w:instrText xml:space="preserve"> PAGEREF _Toc201929893 \h </w:instrText>
            </w:r>
            <w:r w:rsidRPr="00B47BDD">
              <w:rPr>
                <w:rFonts w:ascii="Arial" w:hAnsi="Arial" w:cs="Arial"/>
                <w:webHidden/>
              </w:rPr>
            </w:r>
            <w:r w:rsidRPr="00B47BDD">
              <w:rPr>
                <w:rFonts w:ascii="Arial" w:hAnsi="Arial" w:cs="Arial"/>
                <w:webHidden/>
              </w:rPr>
              <w:fldChar w:fldCharType="separate"/>
            </w:r>
            <w:r w:rsidR="00B47BDD">
              <w:rPr>
                <w:rFonts w:ascii="Arial" w:hAnsi="Arial" w:cs="Arial"/>
                <w:webHidden/>
              </w:rPr>
              <w:t>4</w:t>
            </w:r>
            <w:r w:rsidRPr="00B47BDD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6F893F6C" w14:textId="31D018A2" w:rsidR="00BB7801" w:rsidRPr="00B47BDD" w:rsidRDefault="00BB7801">
          <w:pPr>
            <w:pStyle w:val="TDC1"/>
            <w:tabs>
              <w:tab w:val="right" w:leader="dot" w:pos="8630"/>
            </w:tabs>
            <w:rPr>
              <w:rFonts w:ascii="Arial" w:hAnsi="Arial" w:cs="Arial"/>
            </w:rPr>
          </w:pPr>
          <w:hyperlink w:anchor="_Toc201929894" w:history="1">
            <w:r w:rsidRPr="00B47BDD">
              <w:rPr>
                <w:rStyle w:val="Hipervnculo"/>
                <w:rFonts w:ascii="Arial" w:hAnsi="Arial" w:cs="Arial"/>
              </w:rPr>
              <w:t>7. Resultados Esperados</w:t>
            </w:r>
            <w:r w:rsidRPr="00B47BDD">
              <w:rPr>
                <w:rFonts w:ascii="Arial" w:hAnsi="Arial" w:cs="Arial"/>
                <w:webHidden/>
              </w:rPr>
              <w:tab/>
            </w:r>
            <w:r w:rsidRPr="00B47BDD">
              <w:rPr>
                <w:rFonts w:ascii="Arial" w:hAnsi="Arial" w:cs="Arial"/>
                <w:webHidden/>
              </w:rPr>
              <w:fldChar w:fldCharType="begin"/>
            </w:r>
            <w:r w:rsidRPr="00B47BDD">
              <w:rPr>
                <w:rFonts w:ascii="Arial" w:hAnsi="Arial" w:cs="Arial"/>
                <w:webHidden/>
              </w:rPr>
              <w:instrText xml:space="preserve"> PAGEREF _Toc201929894 \h </w:instrText>
            </w:r>
            <w:r w:rsidRPr="00B47BDD">
              <w:rPr>
                <w:rFonts w:ascii="Arial" w:hAnsi="Arial" w:cs="Arial"/>
                <w:webHidden/>
              </w:rPr>
            </w:r>
            <w:r w:rsidRPr="00B47BDD">
              <w:rPr>
                <w:rFonts w:ascii="Arial" w:hAnsi="Arial" w:cs="Arial"/>
                <w:webHidden/>
              </w:rPr>
              <w:fldChar w:fldCharType="separate"/>
            </w:r>
            <w:r w:rsidR="00B47BDD">
              <w:rPr>
                <w:rFonts w:ascii="Arial" w:hAnsi="Arial" w:cs="Arial"/>
                <w:webHidden/>
              </w:rPr>
              <w:t>4</w:t>
            </w:r>
            <w:r w:rsidRPr="00B47BDD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7F52F68F" w14:textId="1E0F230B" w:rsidR="00BB7801" w:rsidRPr="00B47BDD" w:rsidRDefault="00BB7801">
          <w:pPr>
            <w:pStyle w:val="TDC1"/>
            <w:tabs>
              <w:tab w:val="right" w:leader="dot" w:pos="8630"/>
            </w:tabs>
            <w:rPr>
              <w:rFonts w:ascii="Arial" w:hAnsi="Arial" w:cs="Arial"/>
            </w:rPr>
          </w:pPr>
          <w:hyperlink w:anchor="_Toc201929895" w:history="1">
            <w:r w:rsidRPr="00B47BDD">
              <w:rPr>
                <w:rStyle w:val="Hipervnculo"/>
                <w:rFonts w:ascii="Arial" w:hAnsi="Arial" w:cs="Arial"/>
              </w:rPr>
              <w:t>8. Conclusiones</w:t>
            </w:r>
            <w:r w:rsidRPr="00B47BDD">
              <w:rPr>
                <w:rFonts w:ascii="Arial" w:hAnsi="Arial" w:cs="Arial"/>
                <w:webHidden/>
              </w:rPr>
              <w:tab/>
            </w:r>
            <w:r w:rsidRPr="00B47BDD">
              <w:rPr>
                <w:rFonts w:ascii="Arial" w:hAnsi="Arial" w:cs="Arial"/>
                <w:webHidden/>
              </w:rPr>
              <w:fldChar w:fldCharType="begin"/>
            </w:r>
            <w:r w:rsidRPr="00B47BDD">
              <w:rPr>
                <w:rFonts w:ascii="Arial" w:hAnsi="Arial" w:cs="Arial"/>
                <w:webHidden/>
              </w:rPr>
              <w:instrText xml:space="preserve"> PAGEREF _Toc201929895 \h </w:instrText>
            </w:r>
            <w:r w:rsidRPr="00B47BDD">
              <w:rPr>
                <w:rFonts w:ascii="Arial" w:hAnsi="Arial" w:cs="Arial"/>
                <w:webHidden/>
              </w:rPr>
            </w:r>
            <w:r w:rsidRPr="00B47BDD">
              <w:rPr>
                <w:rFonts w:ascii="Arial" w:hAnsi="Arial" w:cs="Arial"/>
                <w:webHidden/>
              </w:rPr>
              <w:fldChar w:fldCharType="separate"/>
            </w:r>
            <w:r w:rsidR="00B47BDD">
              <w:rPr>
                <w:rFonts w:ascii="Arial" w:hAnsi="Arial" w:cs="Arial"/>
                <w:webHidden/>
              </w:rPr>
              <w:t>4</w:t>
            </w:r>
            <w:r w:rsidRPr="00B47BDD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2CC9D48C" w14:textId="74A0BF7D" w:rsidR="00BB7801" w:rsidRPr="00B47BDD" w:rsidRDefault="00BB7801">
          <w:pPr>
            <w:pStyle w:val="TDC1"/>
            <w:tabs>
              <w:tab w:val="right" w:leader="dot" w:pos="8630"/>
            </w:tabs>
            <w:rPr>
              <w:rFonts w:ascii="Arial" w:hAnsi="Arial" w:cs="Arial"/>
            </w:rPr>
          </w:pPr>
          <w:hyperlink w:anchor="_Toc201929896" w:history="1">
            <w:r w:rsidRPr="00B47BDD">
              <w:rPr>
                <w:rStyle w:val="Hipervnculo"/>
                <w:rFonts w:ascii="Arial" w:hAnsi="Arial" w:cs="Arial"/>
              </w:rPr>
              <w:t>9. Bibliografía</w:t>
            </w:r>
            <w:r w:rsidRPr="00B47BDD">
              <w:rPr>
                <w:rFonts w:ascii="Arial" w:hAnsi="Arial" w:cs="Arial"/>
                <w:webHidden/>
              </w:rPr>
              <w:tab/>
            </w:r>
            <w:r w:rsidRPr="00B47BDD">
              <w:rPr>
                <w:rFonts w:ascii="Arial" w:hAnsi="Arial" w:cs="Arial"/>
                <w:webHidden/>
              </w:rPr>
              <w:fldChar w:fldCharType="begin"/>
            </w:r>
            <w:r w:rsidRPr="00B47BDD">
              <w:rPr>
                <w:rFonts w:ascii="Arial" w:hAnsi="Arial" w:cs="Arial"/>
                <w:webHidden/>
              </w:rPr>
              <w:instrText xml:space="preserve"> PAGEREF _Toc201929896 \h </w:instrText>
            </w:r>
            <w:r w:rsidRPr="00B47BDD">
              <w:rPr>
                <w:rFonts w:ascii="Arial" w:hAnsi="Arial" w:cs="Arial"/>
                <w:webHidden/>
              </w:rPr>
            </w:r>
            <w:r w:rsidRPr="00B47BDD">
              <w:rPr>
                <w:rFonts w:ascii="Arial" w:hAnsi="Arial" w:cs="Arial"/>
                <w:webHidden/>
              </w:rPr>
              <w:fldChar w:fldCharType="separate"/>
            </w:r>
            <w:r w:rsidR="00B47BDD">
              <w:rPr>
                <w:rFonts w:ascii="Arial" w:hAnsi="Arial" w:cs="Arial"/>
                <w:webHidden/>
              </w:rPr>
              <w:t>4</w:t>
            </w:r>
            <w:r w:rsidRPr="00B47BDD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39C39F7D" w14:textId="1BEAF88B" w:rsidR="00BB7801" w:rsidRDefault="00BB7801">
          <w:r w:rsidRPr="00B47BDD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0E852FD6" w14:textId="77777777" w:rsidR="00BB7801" w:rsidRDefault="00BB7801">
      <w:pPr>
        <w:rPr>
          <w:rFonts w:ascii="Arial" w:eastAsiaTheme="majorEastAsia" w:hAnsi="Arial" w:cs="Arial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ascii="Arial" w:hAnsi="Arial" w:cs="Arial"/>
        </w:rPr>
        <w:br w:type="page"/>
      </w:r>
    </w:p>
    <w:p w14:paraId="45B86297" w14:textId="10906526" w:rsidR="00CD472D" w:rsidRPr="000D4BBE" w:rsidRDefault="00000000" w:rsidP="000D4BBE">
      <w:pPr>
        <w:pStyle w:val="Ttulo"/>
        <w:spacing w:line="360" w:lineRule="auto"/>
        <w:jc w:val="both"/>
        <w:rPr>
          <w:rFonts w:ascii="Arial" w:hAnsi="Arial" w:cs="Arial"/>
        </w:rPr>
      </w:pPr>
      <w:r w:rsidRPr="000D4BBE">
        <w:rPr>
          <w:rFonts w:ascii="Arial" w:hAnsi="Arial" w:cs="Arial"/>
        </w:rPr>
        <w:lastRenderedPageBreak/>
        <w:t>AVANCE DE INFORME 3</w:t>
      </w:r>
    </w:p>
    <w:p w14:paraId="76822F3F" w14:textId="77777777" w:rsidR="00CD472D" w:rsidRPr="000D4BBE" w:rsidRDefault="00000000" w:rsidP="000D4BBE">
      <w:pPr>
        <w:pStyle w:val="Ttulo1"/>
        <w:spacing w:line="360" w:lineRule="auto"/>
        <w:jc w:val="both"/>
        <w:rPr>
          <w:rFonts w:ascii="Arial" w:hAnsi="Arial" w:cs="Arial"/>
        </w:rPr>
      </w:pPr>
      <w:bookmarkStart w:id="4" w:name="_Toc201929888"/>
      <w:r w:rsidRPr="000D4BBE">
        <w:rPr>
          <w:rFonts w:ascii="Arial" w:hAnsi="Arial" w:cs="Arial"/>
        </w:rPr>
        <w:t>1. Título del Informe</w:t>
      </w:r>
      <w:bookmarkEnd w:id="4"/>
    </w:p>
    <w:p w14:paraId="7B5B6A4F" w14:textId="13F0B4FD" w:rsidR="00CD472D" w:rsidRPr="000D4BBE" w:rsidRDefault="00B47BDD" w:rsidP="000D4BBE">
      <w:pPr>
        <w:spacing w:after="120" w:line="360" w:lineRule="auto"/>
        <w:jc w:val="both"/>
        <w:rPr>
          <w:rFonts w:ascii="Arial" w:hAnsi="Arial" w:cs="Arial"/>
        </w:rPr>
      </w:pPr>
      <w:r w:rsidRPr="00B47BDD">
        <w:rPr>
          <w:rFonts w:ascii="Arial" w:hAnsi="Arial" w:cs="Arial"/>
        </w:rPr>
        <w:t>Desarrollo de la pagina web para un videojuego de probabilidad y aleatoriedad</w:t>
      </w:r>
      <w:r w:rsidR="00000000" w:rsidRPr="000D4BBE">
        <w:rPr>
          <w:rFonts w:ascii="Arial" w:hAnsi="Arial" w:cs="Arial"/>
        </w:rPr>
        <w:t>.</w:t>
      </w:r>
    </w:p>
    <w:p w14:paraId="7D0A6496" w14:textId="77777777" w:rsidR="00CD472D" w:rsidRPr="000D4BBE" w:rsidRDefault="00000000" w:rsidP="000D4BBE">
      <w:pPr>
        <w:pStyle w:val="Ttulo1"/>
        <w:spacing w:line="360" w:lineRule="auto"/>
        <w:jc w:val="both"/>
        <w:rPr>
          <w:rFonts w:ascii="Arial" w:hAnsi="Arial" w:cs="Arial"/>
        </w:rPr>
      </w:pPr>
      <w:bookmarkStart w:id="5" w:name="_Toc201929889"/>
      <w:r w:rsidRPr="000D4BBE">
        <w:rPr>
          <w:rFonts w:ascii="Arial" w:hAnsi="Arial" w:cs="Arial"/>
        </w:rPr>
        <w:t>2. Objetivo General</w:t>
      </w:r>
      <w:bookmarkEnd w:id="5"/>
    </w:p>
    <w:p w14:paraId="12C1D37E" w14:textId="77777777" w:rsidR="00CD472D" w:rsidRPr="000D4BBE" w:rsidRDefault="00000000" w:rsidP="000D4BBE">
      <w:pPr>
        <w:spacing w:after="120" w:line="360" w:lineRule="auto"/>
        <w:jc w:val="both"/>
        <w:rPr>
          <w:rFonts w:ascii="Arial" w:hAnsi="Arial" w:cs="Arial"/>
        </w:rPr>
      </w:pPr>
      <w:r w:rsidRPr="000D4BBE">
        <w:rPr>
          <w:rFonts w:ascii="Arial" w:hAnsi="Arial" w:cs="Arial"/>
        </w:rPr>
        <w:t>Desarrollar funcionalidades dinámicas con JavaScript que mejoren la experiencia del usuario en una aplicación web, según el tema elegido por el grupo (e-commerce, blog, portafolio, sistema de reservas, entre otros).</w:t>
      </w:r>
    </w:p>
    <w:p w14:paraId="30DB4C23" w14:textId="77777777" w:rsidR="00CD472D" w:rsidRPr="000D4BBE" w:rsidRDefault="00000000" w:rsidP="000D4BBE">
      <w:pPr>
        <w:pStyle w:val="Ttulo1"/>
        <w:spacing w:line="360" w:lineRule="auto"/>
        <w:jc w:val="both"/>
        <w:rPr>
          <w:rFonts w:ascii="Arial" w:hAnsi="Arial" w:cs="Arial"/>
        </w:rPr>
      </w:pPr>
      <w:bookmarkStart w:id="6" w:name="_Toc201929890"/>
      <w:r w:rsidRPr="000D4BBE">
        <w:rPr>
          <w:rFonts w:ascii="Arial" w:hAnsi="Arial" w:cs="Arial"/>
        </w:rPr>
        <w:t>3. Objetivos Específicos</w:t>
      </w:r>
      <w:bookmarkEnd w:id="6"/>
    </w:p>
    <w:p w14:paraId="68049981" w14:textId="2BFB8C6C" w:rsidR="00CD472D" w:rsidRPr="000D4BBE" w:rsidRDefault="00000000" w:rsidP="000D4BBE">
      <w:pPr>
        <w:pStyle w:val="Prrafodelista"/>
        <w:numPr>
          <w:ilvl w:val="0"/>
          <w:numId w:val="11"/>
        </w:numPr>
        <w:spacing w:after="120" w:line="360" w:lineRule="auto"/>
        <w:jc w:val="both"/>
        <w:rPr>
          <w:rFonts w:ascii="Arial" w:hAnsi="Arial" w:cs="Arial"/>
        </w:rPr>
      </w:pPr>
      <w:r w:rsidRPr="000D4BBE">
        <w:rPr>
          <w:rFonts w:ascii="Arial" w:hAnsi="Arial" w:cs="Arial"/>
        </w:rPr>
        <w:t>Aplicar estructuras de control, funciones y eventos en JavaScript.</w:t>
      </w:r>
    </w:p>
    <w:p w14:paraId="1381CBF3" w14:textId="3F18031A" w:rsidR="00CD472D" w:rsidRPr="000D4BBE" w:rsidRDefault="00000000" w:rsidP="000D4BBE">
      <w:pPr>
        <w:pStyle w:val="Prrafodelista"/>
        <w:numPr>
          <w:ilvl w:val="0"/>
          <w:numId w:val="11"/>
        </w:numPr>
        <w:spacing w:after="120" w:line="360" w:lineRule="auto"/>
        <w:jc w:val="both"/>
        <w:rPr>
          <w:rFonts w:ascii="Arial" w:hAnsi="Arial" w:cs="Arial"/>
        </w:rPr>
      </w:pPr>
      <w:r w:rsidRPr="000D4BBE">
        <w:rPr>
          <w:rFonts w:ascii="Arial" w:hAnsi="Arial" w:cs="Arial"/>
        </w:rPr>
        <w:t>Manipular el DOM para modificar dinámicamente la interfaz.</w:t>
      </w:r>
    </w:p>
    <w:p w14:paraId="7579D3D5" w14:textId="54467FA1" w:rsidR="00CD472D" w:rsidRPr="000D4BBE" w:rsidRDefault="00000000" w:rsidP="000D4BBE">
      <w:pPr>
        <w:pStyle w:val="Prrafodelista"/>
        <w:numPr>
          <w:ilvl w:val="0"/>
          <w:numId w:val="11"/>
        </w:numPr>
        <w:spacing w:after="120" w:line="360" w:lineRule="auto"/>
        <w:jc w:val="both"/>
        <w:rPr>
          <w:rFonts w:ascii="Arial" w:hAnsi="Arial" w:cs="Arial"/>
        </w:rPr>
      </w:pPr>
      <w:r w:rsidRPr="000D4BBE">
        <w:rPr>
          <w:rFonts w:ascii="Arial" w:hAnsi="Arial" w:cs="Arial"/>
        </w:rPr>
        <w:t>Validar formularios y controlar flujos de interacción.</w:t>
      </w:r>
    </w:p>
    <w:p w14:paraId="5DC0992C" w14:textId="5C19C63F" w:rsidR="00CD472D" w:rsidRPr="000D4BBE" w:rsidRDefault="00000000" w:rsidP="000D4BBE">
      <w:pPr>
        <w:pStyle w:val="Prrafodelista"/>
        <w:numPr>
          <w:ilvl w:val="0"/>
          <w:numId w:val="11"/>
        </w:numPr>
        <w:spacing w:after="120" w:line="360" w:lineRule="auto"/>
        <w:jc w:val="both"/>
        <w:rPr>
          <w:rFonts w:ascii="Arial" w:hAnsi="Arial" w:cs="Arial"/>
        </w:rPr>
      </w:pPr>
      <w:r w:rsidRPr="000D4BBE">
        <w:rPr>
          <w:rFonts w:ascii="Arial" w:hAnsi="Arial" w:cs="Arial"/>
        </w:rPr>
        <w:t>Implementar ventanas emergentes o interacciones personalizadas.</w:t>
      </w:r>
    </w:p>
    <w:p w14:paraId="40C1247F" w14:textId="77777777" w:rsidR="00CD472D" w:rsidRPr="000D4BBE" w:rsidRDefault="00000000" w:rsidP="000D4BBE">
      <w:pPr>
        <w:pStyle w:val="Ttulo1"/>
        <w:spacing w:line="360" w:lineRule="auto"/>
        <w:jc w:val="both"/>
        <w:rPr>
          <w:rFonts w:ascii="Arial" w:hAnsi="Arial" w:cs="Arial"/>
        </w:rPr>
      </w:pPr>
      <w:bookmarkStart w:id="7" w:name="_Toc201929891"/>
      <w:r w:rsidRPr="000D4BBE">
        <w:rPr>
          <w:rFonts w:ascii="Arial" w:hAnsi="Arial" w:cs="Arial"/>
        </w:rPr>
        <w:t>4. Fundamento Teórico</w:t>
      </w:r>
      <w:bookmarkEnd w:id="7"/>
    </w:p>
    <w:p w14:paraId="4CA1EB1C" w14:textId="573122D4" w:rsidR="00CD472D" w:rsidRPr="000D4BBE" w:rsidRDefault="00000000" w:rsidP="000D4BBE">
      <w:pPr>
        <w:pStyle w:val="Prrafodelista"/>
        <w:numPr>
          <w:ilvl w:val="0"/>
          <w:numId w:val="11"/>
        </w:numPr>
        <w:spacing w:after="120" w:line="360" w:lineRule="auto"/>
        <w:jc w:val="both"/>
        <w:rPr>
          <w:rFonts w:ascii="Arial" w:hAnsi="Arial" w:cs="Arial"/>
        </w:rPr>
      </w:pPr>
      <w:r w:rsidRPr="000D4BBE">
        <w:rPr>
          <w:rFonts w:ascii="Arial" w:hAnsi="Arial" w:cs="Arial"/>
        </w:rPr>
        <w:t>JavaScript: Lenguaje de programación para desarrollar comportamientos dinámicos.</w:t>
      </w:r>
    </w:p>
    <w:p w14:paraId="7AC57C3E" w14:textId="66D529D3" w:rsidR="00CD472D" w:rsidRPr="000D4BBE" w:rsidRDefault="00000000" w:rsidP="000D4BBE">
      <w:pPr>
        <w:pStyle w:val="Prrafodelista"/>
        <w:numPr>
          <w:ilvl w:val="0"/>
          <w:numId w:val="11"/>
        </w:numPr>
        <w:spacing w:after="120" w:line="360" w:lineRule="auto"/>
        <w:jc w:val="both"/>
        <w:rPr>
          <w:rFonts w:ascii="Arial" w:hAnsi="Arial" w:cs="Arial"/>
        </w:rPr>
      </w:pPr>
      <w:r w:rsidRPr="000D4BBE">
        <w:rPr>
          <w:rFonts w:ascii="Arial" w:hAnsi="Arial" w:cs="Arial"/>
        </w:rPr>
        <w:t>DOM: Permite acceder y modificar la estructura del HTML desde JavaScript.</w:t>
      </w:r>
    </w:p>
    <w:p w14:paraId="053C4605" w14:textId="4D1D50E9" w:rsidR="00CD472D" w:rsidRPr="000D4BBE" w:rsidRDefault="00000000" w:rsidP="000D4BBE">
      <w:pPr>
        <w:pStyle w:val="Prrafodelista"/>
        <w:numPr>
          <w:ilvl w:val="0"/>
          <w:numId w:val="11"/>
        </w:numPr>
        <w:spacing w:after="120" w:line="360" w:lineRule="auto"/>
        <w:jc w:val="both"/>
        <w:rPr>
          <w:rFonts w:ascii="Arial" w:hAnsi="Arial" w:cs="Arial"/>
        </w:rPr>
      </w:pPr>
      <w:r w:rsidRPr="000D4BBE">
        <w:rPr>
          <w:rFonts w:ascii="Arial" w:hAnsi="Arial" w:cs="Arial"/>
        </w:rPr>
        <w:t>Eventos: Facilitan la interacción con el usuario (click, input, change, etc.).</w:t>
      </w:r>
    </w:p>
    <w:p w14:paraId="7456EC14" w14:textId="4DB5E0F2" w:rsidR="00CD472D" w:rsidRPr="000D4BBE" w:rsidRDefault="00000000" w:rsidP="000D4BBE">
      <w:pPr>
        <w:pStyle w:val="Prrafodelista"/>
        <w:numPr>
          <w:ilvl w:val="0"/>
          <w:numId w:val="11"/>
        </w:numPr>
        <w:spacing w:after="120" w:line="360" w:lineRule="auto"/>
        <w:jc w:val="both"/>
        <w:rPr>
          <w:rFonts w:ascii="Arial" w:hAnsi="Arial" w:cs="Arial"/>
        </w:rPr>
      </w:pPr>
      <w:r w:rsidRPr="000D4BBE">
        <w:rPr>
          <w:rFonts w:ascii="Arial" w:hAnsi="Arial" w:cs="Arial"/>
        </w:rPr>
        <w:t>Validación: Técnicas para asegurar que los datos ingresados por el usuario son correctos.</w:t>
      </w:r>
    </w:p>
    <w:p w14:paraId="45ABB94C" w14:textId="68E58CA1" w:rsidR="00CD472D" w:rsidRPr="000D4BBE" w:rsidRDefault="00000000" w:rsidP="000D4BBE">
      <w:pPr>
        <w:pStyle w:val="Prrafodelista"/>
        <w:numPr>
          <w:ilvl w:val="0"/>
          <w:numId w:val="11"/>
        </w:numPr>
        <w:spacing w:after="120" w:line="360" w:lineRule="auto"/>
        <w:jc w:val="both"/>
        <w:rPr>
          <w:rFonts w:ascii="Arial" w:hAnsi="Arial" w:cs="Arial"/>
        </w:rPr>
      </w:pPr>
      <w:r w:rsidRPr="000D4BBE">
        <w:rPr>
          <w:rFonts w:ascii="Arial" w:hAnsi="Arial" w:cs="Arial"/>
        </w:rPr>
        <w:t>Almacenamiento Local: Uso de localStorage o sessionStorage para persistencia temporal de datos.</w:t>
      </w:r>
    </w:p>
    <w:p w14:paraId="67F0602A" w14:textId="77777777" w:rsidR="00CD472D" w:rsidRPr="000D4BBE" w:rsidRDefault="00000000" w:rsidP="000D4BBE">
      <w:pPr>
        <w:pStyle w:val="Ttulo1"/>
        <w:spacing w:line="360" w:lineRule="auto"/>
        <w:jc w:val="both"/>
        <w:rPr>
          <w:rFonts w:ascii="Arial" w:hAnsi="Arial" w:cs="Arial"/>
        </w:rPr>
      </w:pPr>
      <w:bookmarkStart w:id="8" w:name="_Toc201929892"/>
      <w:r w:rsidRPr="000D4BBE">
        <w:rPr>
          <w:rFonts w:ascii="Arial" w:hAnsi="Arial" w:cs="Arial"/>
        </w:rPr>
        <w:t>5. Descripción del Proyecto</w:t>
      </w:r>
      <w:bookmarkEnd w:id="8"/>
    </w:p>
    <w:p w14:paraId="0BA61702" w14:textId="77777777" w:rsidR="00CD472D" w:rsidRPr="000D4BBE" w:rsidRDefault="00000000" w:rsidP="000D4BBE">
      <w:pPr>
        <w:spacing w:after="120" w:line="360" w:lineRule="auto"/>
        <w:jc w:val="both"/>
        <w:rPr>
          <w:rFonts w:ascii="Arial" w:hAnsi="Arial" w:cs="Arial"/>
        </w:rPr>
      </w:pPr>
      <w:r w:rsidRPr="000D4BBE">
        <w:rPr>
          <w:rFonts w:ascii="Arial" w:hAnsi="Arial" w:cs="Arial"/>
        </w:rPr>
        <w:t>Cada grupo desarrollará una funcionalidad clave para su tipo de aplicación, como:</w:t>
      </w:r>
    </w:p>
    <w:p w14:paraId="7DCD62D7" w14:textId="4D880129" w:rsidR="00CD472D" w:rsidRPr="000D4BBE" w:rsidRDefault="00000000" w:rsidP="000D4BBE">
      <w:pPr>
        <w:pStyle w:val="Prrafodelista"/>
        <w:numPr>
          <w:ilvl w:val="0"/>
          <w:numId w:val="11"/>
        </w:numPr>
        <w:spacing w:after="120" w:line="360" w:lineRule="auto"/>
        <w:jc w:val="both"/>
        <w:rPr>
          <w:rFonts w:ascii="Arial" w:hAnsi="Arial" w:cs="Arial"/>
        </w:rPr>
      </w:pPr>
      <w:r w:rsidRPr="000D4BBE">
        <w:rPr>
          <w:rFonts w:ascii="Arial" w:hAnsi="Arial" w:cs="Arial"/>
        </w:rPr>
        <w:t>E-commerce: Carrito de compras interactivo, cálculo de totales.</w:t>
      </w:r>
    </w:p>
    <w:p w14:paraId="4B55DE5F" w14:textId="7A9156B7" w:rsidR="00CD472D" w:rsidRPr="000D4BBE" w:rsidRDefault="00000000" w:rsidP="000D4BBE">
      <w:pPr>
        <w:pStyle w:val="Prrafodelista"/>
        <w:numPr>
          <w:ilvl w:val="0"/>
          <w:numId w:val="11"/>
        </w:numPr>
        <w:spacing w:after="120" w:line="360" w:lineRule="auto"/>
        <w:jc w:val="both"/>
        <w:rPr>
          <w:rFonts w:ascii="Arial" w:hAnsi="Arial" w:cs="Arial"/>
        </w:rPr>
      </w:pPr>
      <w:r w:rsidRPr="000D4BBE">
        <w:rPr>
          <w:rFonts w:ascii="Arial" w:hAnsi="Arial" w:cs="Arial"/>
        </w:rPr>
        <w:lastRenderedPageBreak/>
        <w:t>Blog o Portafolio: Galería interactiva, navegación por categorías.</w:t>
      </w:r>
    </w:p>
    <w:p w14:paraId="3840BD8D" w14:textId="7FCEFC3A" w:rsidR="00CD472D" w:rsidRPr="000D4BBE" w:rsidRDefault="00000000" w:rsidP="000D4BBE">
      <w:pPr>
        <w:pStyle w:val="Prrafodelista"/>
        <w:numPr>
          <w:ilvl w:val="0"/>
          <w:numId w:val="11"/>
        </w:numPr>
        <w:spacing w:after="120" w:line="360" w:lineRule="auto"/>
        <w:jc w:val="both"/>
        <w:rPr>
          <w:rFonts w:ascii="Arial" w:hAnsi="Arial" w:cs="Arial"/>
        </w:rPr>
      </w:pPr>
      <w:r w:rsidRPr="000D4BBE">
        <w:rPr>
          <w:rFonts w:ascii="Arial" w:hAnsi="Arial" w:cs="Arial"/>
        </w:rPr>
        <w:t>Sistema de reservas: Validación de formularios, selección de fechas.</w:t>
      </w:r>
    </w:p>
    <w:p w14:paraId="26B4984D" w14:textId="62469386" w:rsidR="00CD472D" w:rsidRPr="000D4BBE" w:rsidRDefault="00000000" w:rsidP="000D4BBE">
      <w:pPr>
        <w:pStyle w:val="Prrafodelista"/>
        <w:numPr>
          <w:ilvl w:val="0"/>
          <w:numId w:val="11"/>
        </w:numPr>
        <w:spacing w:after="120" w:line="360" w:lineRule="auto"/>
        <w:jc w:val="both"/>
        <w:rPr>
          <w:rFonts w:ascii="Arial" w:hAnsi="Arial" w:cs="Arial"/>
        </w:rPr>
      </w:pPr>
      <w:r w:rsidRPr="000D4BBE">
        <w:rPr>
          <w:rFonts w:ascii="Arial" w:hAnsi="Arial" w:cs="Arial"/>
        </w:rPr>
        <w:t>Aplicaciones educativas: Evaluaciones dinámicas, retroalimentación inmediata.</w:t>
      </w:r>
    </w:p>
    <w:p w14:paraId="79437FC9" w14:textId="77777777" w:rsidR="00CD472D" w:rsidRPr="000D4BBE" w:rsidRDefault="00000000" w:rsidP="000D4BBE">
      <w:pPr>
        <w:pStyle w:val="Prrafodelista"/>
        <w:numPr>
          <w:ilvl w:val="0"/>
          <w:numId w:val="14"/>
        </w:numPr>
        <w:spacing w:after="120" w:line="360" w:lineRule="auto"/>
        <w:jc w:val="both"/>
        <w:rPr>
          <w:rFonts w:ascii="Arial" w:hAnsi="Arial" w:cs="Arial"/>
        </w:rPr>
      </w:pPr>
      <w:r w:rsidRPr="000D4BBE">
        <w:rPr>
          <w:rFonts w:ascii="Arial" w:hAnsi="Arial" w:cs="Arial"/>
        </w:rPr>
        <w:t>Todas estas funcionalidades deberán integrarse con HTML y CSS.</w:t>
      </w:r>
    </w:p>
    <w:p w14:paraId="2D8A3C9B" w14:textId="77777777" w:rsidR="00CD472D" w:rsidRPr="000D4BBE" w:rsidRDefault="00000000" w:rsidP="000D4BBE">
      <w:pPr>
        <w:pStyle w:val="Ttulo1"/>
        <w:spacing w:line="360" w:lineRule="auto"/>
        <w:jc w:val="both"/>
        <w:rPr>
          <w:rFonts w:ascii="Arial" w:hAnsi="Arial" w:cs="Arial"/>
        </w:rPr>
      </w:pPr>
      <w:bookmarkStart w:id="9" w:name="_Toc201929893"/>
      <w:r w:rsidRPr="000D4BBE">
        <w:rPr>
          <w:rFonts w:ascii="Arial" w:hAnsi="Arial" w:cs="Arial"/>
        </w:rPr>
        <w:t>6. Metodología de Desarrollo</w:t>
      </w:r>
      <w:bookmarkEnd w:id="9"/>
    </w:p>
    <w:p w14:paraId="2B43C014" w14:textId="1364C0E2" w:rsidR="00CD472D" w:rsidRPr="000D4BBE" w:rsidRDefault="00000000" w:rsidP="000D4BBE">
      <w:pPr>
        <w:pStyle w:val="Prrafodelista"/>
        <w:numPr>
          <w:ilvl w:val="0"/>
          <w:numId w:val="11"/>
        </w:numPr>
        <w:spacing w:after="120" w:line="360" w:lineRule="auto"/>
        <w:jc w:val="both"/>
        <w:rPr>
          <w:rFonts w:ascii="Arial" w:hAnsi="Arial" w:cs="Arial"/>
        </w:rPr>
      </w:pPr>
      <w:r w:rsidRPr="000D4BBE">
        <w:rPr>
          <w:rFonts w:ascii="Arial" w:hAnsi="Arial" w:cs="Arial"/>
        </w:rPr>
        <w:t>Análisis de requerimientos según el tema del proyecto.</w:t>
      </w:r>
    </w:p>
    <w:p w14:paraId="612C9AD4" w14:textId="5D40E96F" w:rsidR="00CD472D" w:rsidRPr="000D4BBE" w:rsidRDefault="00000000" w:rsidP="000D4BBE">
      <w:pPr>
        <w:pStyle w:val="Prrafodelista"/>
        <w:numPr>
          <w:ilvl w:val="0"/>
          <w:numId w:val="11"/>
        </w:numPr>
        <w:spacing w:after="120" w:line="360" w:lineRule="auto"/>
        <w:jc w:val="both"/>
        <w:rPr>
          <w:rFonts w:ascii="Arial" w:hAnsi="Arial" w:cs="Arial"/>
        </w:rPr>
      </w:pPr>
      <w:r w:rsidRPr="000D4BBE">
        <w:rPr>
          <w:rFonts w:ascii="Arial" w:hAnsi="Arial" w:cs="Arial"/>
        </w:rPr>
        <w:t>Diseño de interfaz con HTML y CSS.</w:t>
      </w:r>
    </w:p>
    <w:p w14:paraId="073C8F82" w14:textId="2A69FF9B" w:rsidR="00CD472D" w:rsidRPr="000D4BBE" w:rsidRDefault="00000000" w:rsidP="000D4BBE">
      <w:pPr>
        <w:pStyle w:val="Prrafodelista"/>
        <w:numPr>
          <w:ilvl w:val="0"/>
          <w:numId w:val="11"/>
        </w:numPr>
        <w:spacing w:after="120" w:line="360" w:lineRule="auto"/>
        <w:jc w:val="both"/>
        <w:rPr>
          <w:rFonts w:ascii="Arial" w:hAnsi="Arial" w:cs="Arial"/>
        </w:rPr>
      </w:pPr>
      <w:r w:rsidRPr="000D4BBE">
        <w:rPr>
          <w:rFonts w:ascii="Arial" w:hAnsi="Arial" w:cs="Arial"/>
        </w:rPr>
        <w:t>Implementación de lógica y eventos con JavaScript.</w:t>
      </w:r>
    </w:p>
    <w:p w14:paraId="395A358F" w14:textId="34FABD92" w:rsidR="00CD472D" w:rsidRPr="000D4BBE" w:rsidRDefault="00000000" w:rsidP="000D4BBE">
      <w:pPr>
        <w:pStyle w:val="Prrafodelista"/>
        <w:numPr>
          <w:ilvl w:val="0"/>
          <w:numId w:val="11"/>
        </w:numPr>
        <w:spacing w:after="120" w:line="360" w:lineRule="auto"/>
        <w:jc w:val="both"/>
        <w:rPr>
          <w:rFonts w:ascii="Arial" w:hAnsi="Arial" w:cs="Arial"/>
        </w:rPr>
      </w:pPr>
      <w:r w:rsidRPr="000D4BBE">
        <w:rPr>
          <w:rFonts w:ascii="Arial" w:hAnsi="Arial" w:cs="Arial"/>
        </w:rPr>
        <w:t>Pruebas y ajustes de usabilidad usando DevTools.</w:t>
      </w:r>
    </w:p>
    <w:p w14:paraId="54C585CA" w14:textId="7DBCFE57" w:rsidR="00CD472D" w:rsidRPr="000D4BBE" w:rsidRDefault="00000000" w:rsidP="000D4BBE">
      <w:pPr>
        <w:pStyle w:val="Prrafodelista"/>
        <w:numPr>
          <w:ilvl w:val="0"/>
          <w:numId w:val="11"/>
        </w:numPr>
        <w:spacing w:after="120" w:line="360" w:lineRule="auto"/>
        <w:jc w:val="both"/>
        <w:rPr>
          <w:rFonts w:ascii="Arial" w:hAnsi="Arial" w:cs="Arial"/>
        </w:rPr>
      </w:pPr>
      <w:r w:rsidRPr="000D4BBE">
        <w:rPr>
          <w:rFonts w:ascii="Arial" w:hAnsi="Arial" w:cs="Arial"/>
        </w:rPr>
        <w:t>Documentación del proceso y funcionalidades implementadas.</w:t>
      </w:r>
    </w:p>
    <w:p w14:paraId="38AA843A" w14:textId="77777777" w:rsidR="00CD472D" w:rsidRPr="000D4BBE" w:rsidRDefault="00000000" w:rsidP="000D4BBE">
      <w:pPr>
        <w:pStyle w:val="Ttulo1"/>
        <w:spacing w:line="360" w:lineRule="auto"/>
        <w:jc w:val="both"/>
        <w:rPr>
          <w:rFonts w:ascii="Arial" w:hAnsi="Arial" w:cs="Arial"/>
        </w:rPr>
      </w:pPr>
      <w:bookmarkStart w:id="10" w:name="_Toc201929894"/>
      <w:r w:rsidRPr="000D4BBE">
        <w:rPr>
          <w:rFonts w:ascii="Arial" w:hAnsi="Arial" w:cs="Arial"/>
        </w:rPr>
        <w:t>7. Resultados Esperados</w:t>
      </w:r>
      <w:bookmarkEnd w:id="10"/>
    </w:p>
    <w:p w14:paraId="009F89DA" w14:textId="5A6C381B" w:rsidR="00CD472D" w:rsidRPr="000D4BBE" w:rsidRDefault="00000000" w:rsidP="000D4BBE">
      <w:pPr>
        <w:pStyle w:val="Prrafodelista"/>
        <w:numPr>
          <w:ilvl w:val="0"/>
          <w:numId w:val="11"/>
        </w:numPr>
        <w:spacing w:after="120" w:line="360" w:lineRule="auto"/>
        <w:jc w:val="both"/>
        <w:rPr>
          <w:rFonts w:ascii="Arial" w:hAnsi="Arial" w:cs="Arial"/>
        </w:rPr>
      </w:pPr>
      <w:r w:rsidRPr="000D4BBE">
        <w:rPr>
          <w:rFonts w:ascii="Arial" w:hAnsi="Arial" w:cs="Arial"/>
        </w:rPr>
        <w:t>Interfaz de usuario interactiva.</w:t>
      </w:r>
    </w:p>
    <w:p w14:paraId="03782F70" w14:textId="2937C3DB" w:rsidR="00CD472D" w:rsidRPr="000D4BBE" w:rsidRDefault="00000000" w:rsidP="000D4BBE">
      <w:pPr>
        <w:pStyle w:val="Prrafodelista"/>
        <w:numPr>
          <w:ilvl w:val="0"/>
          <w:numId w:val="11"/>
        </w:numPr>
        <w:spacing w:after="120" w:line="360" w:lineRule="auto"/>
        <w:jc w:val="both"/>
        <w:rPr>
          <w:rFonts w:ascii="Arial" w:hAnsi="Arial" w:cs="Arial"/>
        </w:rPr>
      </w:pPr>
      <w:r w:rsidRPr="000D4BBE">
        <w:rPr>
          <w:rFonts w:ascii="Arial" w:hAnsi="Arial" w:cs="Arial"/>
        </w:rPr>
        <w:t>Validaciones funcionales de formularios.</w:t>
      </w:r>
    </w:p>
    <w:p w14:paraId="34C09ADB" w14:textId="1CC16DD7" w:rsidR="00CD472D" w:rsidRPr="000D4BBE" w:rsidRDefault="00000000" w:rsidP="000D4BBE">
      <w:pPr>
        <w:pStyle w:val="Prrafodelista"/>
        <w:numPr>
          <w:ilvl w:val="0"/>
          <w:numId w:val="11"/>
        </w:numPr>
        <w:spacing w:after="120" w:line="360" w:lineRule="auto"/>
        <w:jc w:val="both"/>
        <w:rPr>
          <w:rFonts w:ascii="Arial" w:hAnsi="Arial" w:cs="Arial"/>
        </w:rPr>
      </w:pPr>
      <w:r w:rsidRPr="000D4BBE">
        <w:rPr>
          <w:rFonts w:ascii="Arial" w:hAnsi="Arial" w:cs="Arial"/>
        </w:rPr>
        <w:t>Uso correcto del DOM y eventos en JS.</w:t>
      </w:r>
    </w:p>
    <w:p w14:paraId="5C018740" w14:textId="55D7B887" w:rsidR="00CD472D" w:rsidRPr="000D4BBE" w:rsidRDefault="00000000" w:rsidP="000D4BBE">
      <w:pPr>
        <w:pStyle w:val="Prrafodelista"/>
        <w:numPr>
          <w:ilvl w:val="0"/>
          <w:numId w:val="11"/>
        </w:numPr>
        <w:spacing w:after="120" w:line="360" w:lineRule="auto"/>
        <w:jc w:val="both"/>
        <w:rPr>
          <w:rFonts w:ascii="Arial" w:hAnsi="Arial" w:cs="Arial"/>
        </w:rPr>
      </w:pPr>
      <w:r w:rsidRPr="000D4BBE">
        <w:rPr>
          <w:rFonts w:ascii="Arial" w:hAnsi="Arial" w:cs="Arial"/>
        </w:rPr>
        <w:t>Funcionalidades específicas según el contexto del proyecto.</w:t>
      </w:r>
    </w:p>
    <w:p w14:paraId="41AE8BF0" w14:textId="77777777" w:rsidR="00CD472D" w:rsidRPr="000D4BBE" w:rsidRDefault="00000000" w:rsidP="000D4BBE">
      <w:pPr>
        <w:pStyle w:val="Ttulo1"/>
        <w:spacing w:line="360" w:lineRule="auto"/>
        <w:jc w:val="both"/>
        <w:rPr>
          <w:rFonts w:ascii="Arial" w:hAnsi="Arial" w:cs="Arial"/>
        </w:rPr>
      </w:pPr>
      <w:bookmarkStart w:id="11" w:name="_Toc201929895"/>
      <w:r w:rsidRPr="000D4BBE">
        <w:rPr>
          <w:rFonts w:ascii="Arial" w:hAnsi="Arial" w:cs="Arial"/>
        </w:rPr>
        <w:t>8. Conclusiones</w:t>
      </w:r>
      <w:bookmarkEnd w:id="11"/>
    </w:p>
    <w:p w14:paraId="603B44B6" w14:textId="0AAD5741" w:rsidR="00CD472D" w:rsidRPr="000D4BBE" w:rsidRDefault="00000000" w:rsidP="000D4BBE">
      <w:pPr>
        <w:pStyle w:val="Prrafodelista"/>
        <w:numPr>
          <w:ilvl w:val="0"/>
          <w:numId w:val="11"/>
        </w:numPr>
        <w:spacing w:after="120" w:line="360" w:lineRule="auto"/>
        <w:jc w:val="both"/>
        <w:rPr>
          <w:rFonts w:ascii="Arial" w:hAnsi="Arial" w:cs="Arial"/>
        </w:rPr>
      </w:pPr>
      <w:r w:rsidRPr="000D4BBE">
        <w:rPr>
          <w:rFonts w:ascii="Arial" w:hAnsi="Arial" w:cs="Arial"/>
        </w:rPr>
        <w:t>JavaScript permite adaptar funcionalidades específicas para distintos tipos de aplicaciones web.</w:t>
      </w:r>
    </w:p>
    <w:p w14:paraId="5CC7E1BE" w14:textId="6BCFD70B" w:rsidR="00CD472D" w:rsidRPr="000D4BBE" w:rsidRDefault="00000000" w:rsidP="000D4BBE">
      <w:pPr>
        <w:pStyle w:val="Prrafodelista"/>
        <w:numPr>
          <w:ilvl w:val="0"/>
          <w:numId w:val="11"/>
        </w:numPr>
        <w:spacing w:after="120" w:line="360" w:lineRule="auto"/>
        <w:jc w:val="both"/>
        <w:rPr>
          <w:rFonts w:ascii="Arial" w:hAnsi="Arial" w:cs="Arial"/>
        </w:rPr>
      </w:pPr>
      <w:r w:rsidRPr="000D4BBE">
        <w:rPr>
          <w:rFonts w:ascii="Arial" w:hAnsi="Arial" w:cs="Arial"/>
        </w:rPr>
        <w:t>El uso del DOM y eventos mejora la interactividad del sitio.</w:t>
      </w:r>
    </w:p>
    <w:p w14:paraId="7B2C17E0" w14:textId="4FB2064A" w:rsidR="00CD472D" w:rsidRPr="000D4BBE" w:rsidRDefault="00000000" w:rsidP="000D4BBE">
      <w:pPr>
        <w:pStyle w:val="Prrafodelista"/>
        <w:numPr>
          <w:ilvl w:val="0"/>
          <w:numId w:val="11"/>
        </w:numPr>
        <w:spacing w:after="120" w:line="360" w:lineRule="auto"/>
        <w:jc w:val="both"/>
        <w:rPr>
          <w:rFonts w:ascii="Arial" w:hAnsi="Arial" w:cs="Arial"/>
        </w:rPr>
      </w:pPr>
      <w:r w:rsidRPr="000D4BBE">
        <w:rPr>
          <w:rFonts w:ascii="Arial" w:hAnsi="Arial" w:cs="Arial"/>
        </w:rPr>
        <w:t>Las validaciones permiten una experiencia de usuario más confiable.</w:t>
      </w:r>
    </w:p>
    <w:p w14:paraId="659CF51E" w14:textId="37010F95" w:rsidR="00CD472D" w:rsidRPr="000D4BBE" w:rsidRDefault="00000000" w:rsidP="000D4BBE">
      <w:pPr>
        <w:pStyle w:val="Prrafodelista"/>
        <w:numPr>
          <w:ilvl w:val="0"/>
          <w:numId w:val="11"/>
        </w:numPr>
        <w:spacing w:after="120" w:line="360" w:lineRule="auto"/>
        <w:jc w:val="both"/>
        <w:rPr>
          <w:rFonts w:ascii="Arial" w:hAnsi="Arial" w:cs="Arial"/>
        </w:rPr>
      </w:pPr>
      <w:r w:rsidRPr="000D4BBE">
        <w:rPr>
          <w:rFonts w:ascii="Arial" w:hAnsi="Arial" w:cs="Arial"/>
        </w:rPr>
        <w:t>Adaptar la programación a distintos contextos desarrolla habilidades prácticas.</w:t>
      </w:r>
    </w:p>
    <w:p w14:paraId="51746CC5" w14:textId="77777777" w:rsidR="00CD472D" w:rsidRPr="000D4BBE" w:rsidRDefault="00000000" w:rsidP="000D4BBE">
      <w:pPr>
        <w:pStyle w:val="Ttulo1"/>
        <w:spacing w:line="360" w:lineRule="auto"/>
        <w:jc w:val="both"/>
        <w:rPr>
          <w:rFonts w:ascii="Arial" w:hAnsi="Arial" w:cs="Arial"/>
        </w:rPr>
      </w:pPr>
      <w:bookmarkStart w:id="12" w:name="_Toc201929896"/>
      <w:r w:rsidRPr="000D4BBE">
        <w:rPr>
          <w:rFonts w:ascii="Arial" w:hAnsi="Arial" w:cs="Arial"/>
        </w:rPr>
        <w:t>9. Bibliografía</w:t>
      </w:r>
      <w:bookmarkEnd w:id="12"/>
    </w:p>
    <w:p w14:paraId="7A7D987B" w14:textId="77777777" w:rsidR="00CD472D" w:rsidRPr="000D4BBE" w:rsidRDefault="00000000" w:rsidP="000D4BBE">
      <w:pPr>
        <w:spacing w:after="120" w:line="360" w:lineRule="auto"/>
        <w:jc w:val="both"/>
        <w:rPr>
          <w:rFonts w:ascii="Arial" w:hAnsi="Arial" w:cs="Arial"/>
        </w:rPr>
      </w:pPr>
      <w:r w:rsidRPr="000D4BBE">
        <w:rPr>
          <w:rFonts w:ascii="Arial" w:hAnsi="Arial" w:cs="Arial"/>
        </w:rPr>
        <w:t>- MDN Web Docs: JavaScript y DOM API.</w:t>
      </w:r>
    </w:p>
    <w:p w14:paraId="3F4F9B7F" w14:textId="77777777" w:rsidR="00CD472D" w:rsidRPr="000D4BBE" w:rsidRDefault="00000000" w:rsidP="000D4BBE">
      <w:pPr>
        <w:spacing w:after="120" w:line="360" w:lineRule="auto"/>
        <w:jc w:val="both"/>
        <w:rPr>
          <w:rFonts w:ascii="Arial" w:hAnsi="Arial" w:cs="Arial"/>
        </w:rPr>
      </w:pPr>
      <w:r w:rsidRPr="000D4BBE">
        <w:rPr>
          <w:rFonts w:ascii="Arial" w:hAnsi="Arial" w:cs="Arial"/>
        </w:rPr>
        <w:t>- W3Schools: JavaScript Tutorial.</w:t>
      </w:r>
    </w:p>
    <w:p w14:paraId="6C0D37DE" w14:textId="77777777" w:rsidR="00CD472D" w:rsidRPr="000D4BBE" w:rsidRDefault="00000000" w:rsidP="000D4BBE">
      <w:pPr>
        <w:spacing w:after="120" w:line="360" w:lineRule="auto"/>
        <w:jc w:val="both"/>
        <w:rPr>
          <w:rFonts w:ascii="Arial" w:hAnsi="Arial" w:cs="Arial"/>
        </w:rPr>
      </w:pPr>
      <w:r w:rsidRPr="000D4BBE">
        <w:rPr>
          <w:rFonts w:ascii="Arial" w:hAnsi="Arial" w:cs="Arial"/>
        </w:rPr>
        <w:t>- Lerma-Blasco, R. Aplicaciones Web. Universidad de La Sabana.</w:t>
      </w:r>
    </w:p>
    <w:sectPr w:rsidR="00CD472D" w:rsidRPr="000D4BBE" w:rsidSect="001863EE">
      <w:footerReference w:type="default" r:id="rId8"/>
      <w:headerReference w:type="first" r:id="rId9"/>
      <w:footerReference w:type="first" r:id="rId10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66003" w14:textId="77777777" w:rsidR="004A3CE9" w:rsidRDefault="004A3CE9" w:rsidP="001863EE">
      <w:pPr>
        <w:spacing w:after="0" w:line="240" w:lineRule="auto"/>
      </w:pPr>
      <w:r>
        <w:separator/>
      </w:r>
    </w:p>
  </w:endnote>
  <w:endnote w:type="continuationSeparator" w:id="0">
    <w:p w14:paraId="6BE09FA2" w14:textId="77777777" w:rsidR="004A3CE9" w:rsidRDefault="004A3CE9" w:rsidP="00186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5172953"/>
      <w:docPartObj>
        <w:docPartGallery w:val="Page Numbers (Bottom of Page)"/>
        <w:docPartUnique/>
      </w:docPartObj>
    </w:sdtPr>
    <w:sdtContent>
      <w:p w14:paraId="7443E560" w14:textId="2527430A" w:rsidR="001863EE" w:rsidRDefault="001863E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DD11E23" w14:textId="77777777" w:rsidR="001863EE" w:rsidRDefault="001863E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9A43E" w14:textId="308A0046" w:rsidR="001863EE" w:rsidRPr="001863EE" w:rsidRDefault="001863EE" w:rsidP="001863EE">
    <w:pPr>
      <w:pStyle w:val="Piedepgina"/>
      <w:jc w:val="center"/>
      <w:rPr>
        <w:sz w:val="72"/>
        <w:szCs w:val="72"/>
        <w:lang w:val="es-ES"/>
      </w:rPr>
    </w:pPr>
    <w:r>
      <w:rPr>
        <w:sz w:val="72"/>
        <w:szCs w:val="72"/>
        <w:lang w:val="es-ES"/>
      </w:rPr>
      <w:t>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00FE1" w14:textId="77777777" w:rsidR="004A3CE9" w:rsidRDefault="004A3CE9" w:rsidP="001863EE">
      <w:pPr>
        <w:spacing w:after="0" w:line="240" w:lineRule="auto"/>
      </w:pPr>
      <w:r>
        <w:separator/>
      </w:r>
    </w:p>
  </w:footnote>
  <w:footnote w:type="continuationSeparator" w:id="0">
    <w:p w14:paraId="0778B3E3" w14:textId="77777777" w:rsidR="004A3CE9" w:rsidRDefault="004A3CE9" w:rsidP="001863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61F16" w14:textId="36D5B4FD" w:rsidR="001863EE" w:rsidRDefault="001863EE" w:rsidP="001863EE">
    <w:pPr>
      <w:pStyle w:val="Encabezado"/>
      <w:jc w:val="center"/>
    </w:pPr>
    <w:r>
      <w:drawing>
        <wp:inline distT="0" distB="0" distL="0" distR="0" wp14:anchorId="3F8D2C65" wp14:editId="25ECFA68">
          <wp:extent cx="3081125" cy="665480"/>
          <wp:effectExtent l="0" t="0" r="5080" b="1270"/>
          <wp:docPr id="2" name="Imagen 2" descr="🔥 Logo Utp Universidad Tecnológica Del Perú vector Descarga GRATIS | SVG,  AI, PNG HD ✓ Editab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🔥 Logo Utp Universidad Tecnológica Del Perú vector Descarga GRATIS | SVG,  AI, PNG HD ✓ Editabl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303" t="30443" b="29671"/>
                  <a:stretch/>
                </pic:blipFill>
                <pic:spPr bwMode="auto">
                  <a:xfrm>
                    <a:off x="0" y="0"/>
                    <a:ext cx="3178661" cy="68654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815B21"/>
    <w:multiLevelType w:val="hybridMultilevel"/>
    <w:tmpl w:val="8762379C"/>
    <w:lvl w:ilvl="0" w:tplc="87A6897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F073C9"/>
    <w:multiLevelType w:val="hybridMultilevel"/>
    <w:tmpl w:val="7D9671C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30622F"/>
    <w:multiLevelType w:val="hybridMultilevel"/>
    <w:tmpl w:val="F1F85D62"/>
    <w:lvl w:ilvl="0" w:tplc="87A6897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2804B8"/>
    <w:multiLevelType w:val="hybridMultilevel"/>
    <w:tmpl w:val="64B4D66C"/>
    <w:lvl w:ilvl="0" w:tplc="87A6897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677C02"/>
    <w:multiLevelType w:val="hybridMultilevel"/>
    <w:tmpl w:val="68202D84"/>
    <w:lvl w:ilvl="0" w:tplc="87A6897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4E274A"/>
    <w:multiLevelType w:val="hybridMultilevel"/>
    <w:tmpl w:val="FAA08A70"/>
    <w:lvl w:ilvl="0" w:tplc="87A6897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E1297C"/>
    <w:multiLevelType w:val="hybridMultilevel"/>
    <w:tmpl w:val="5C78B9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B261EC"/>
    <w:multiLevelType w:val="hybridMultilevel"/>
    <w:tmpl w:val="D5F0CE86"/>
    <w:lvl w:ilvl="0" w:tplc="87A6897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3522548">
    <w:abstractNumId w:val="8"/>
  </w:num>
  <w:num w:numId="2" w16cid:durableId="1642543217">
    <w:abstractNumId w:val="6"/>
  </w:num>
  <w:num w:numId="3" w16cid:durableId="580333832">
    <w:abstractNumId w:val="5"/>
  </w:num>
  <w:num w:numId="4" w16cid:durableId="1775595777">
    <w:abstractNumId w:val="4"/>
  </w:num>
  <w:num w:numId="5" w16cid:durableId="572087222">
    <w:abstractNumId w:val="7"/>
  </w:num>
  <w:num w:numId="6" w16cid:durableId="582496566">
    <w:abstractNumId w:val="3"/>
  </w:num>
  <w:num w:numId="7" w16cid:durableId="1379041117">
    <w:abstractNumId w:val="2"/>
  </w:num>
  <w:num w:numId="8" w16cid:durableId="1612320631">
    <w:abstractNumId w:val="1"/>
  </w:num>
  <w:num w:numId="9" w16cid:durableId="761683803">
    <w:abstractNumId w:val="0"/>
  </w:num>
  <w:num w:numId="10" w16cid:durableId="313947343">
    <w:abstractNumId w:val="15"/>
  </w:num>
  <w:num w:numId="11" w16cid:durableId="67777056">
    <w:abstractNumId w:val="14"/>
  </w:num>
  <w:num w:numId="12" w16cid:durableId="450713089">
    <w:abstractNumId w:val="11"/>
  </w:num>
  <w:num w:numId="13" w16cid:durableId="1968659114">
    <w:abstractNumId w:val="16"/>
  </w:num>
  <w:num w:numId="14" w16cid:durableId="1921867917">
    <w:abstractNumId w:val="12"/>
  </w:num>
  <w:num w:numId="15" w16cid:durableId="1461148124">
    <w:abstractNumId w:val="9"/>
  </w:num>
  <w:num w:numId="16" w16cid:durableId="1203133781">
    <w:abstractNumId w:val="13"/>
  </w:num>
  <w:num w:numId="17" w16cid:durableId="133198147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4BBE"/>
    <w:rsid w:val="0015074B"/>
    <w:rsid w:val="001863EE"/>
    <w:rsid w:val="0029639D"/>
    <w:rsid w:val="00326F90"/>
    <w:rsid w:val="004A3CE9"/>
    <w:rsid w:val="005A266C"/>
    <w:rsid w:val="009021CC"/>
    <w:rsid w:val="00A2611F"/>
    <w:rsid w:val="00AA1D8D"/>
    <w:rsid w:val="00B47730"/>
    <w:rsid w:val="00B47BDD"/>
    <w:rsid w:val="00BB7801"/>
    <w:rsid w:val="00CB0664"/>
    <w:rsid w:val="00CD472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063312E2"/>
  <w14:defaultImageDpi w14:val="300"/>
  <w15:docId w15:val="{D8CEF3A5-A7AF-4AD0-85D0-9F9CBBBCE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2" w:uiPriority="42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noProof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link w:val="SinespaciadoCar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SinespaciadoCar">
    <w:name w:val="Sin espaciado Car"/>
    <w:basedOn w:val="Fuentedeprrafopredeter"/>
    <w:link w:val="Sinespaciado"/>
    <w:uiPriority w:val="1"/>
    <w:rsid w:val="001863EE"/>
  </w:style>
  <w:style w:type="table" w:styleId="Tablanormal2">
    <w:name w:val="Plain Table 2"/>
    <w:basedOn w:val="Tablanormal"/>
    <w:uiPriority w:val="42"/>
    <w:rsid w:val="001863EE"/>
    <w:pPr>
      <w:spacing w:after="0" w:line="240" w:lineRule="auto"/>
    </w:pPr>
    <w:rPr>
      <w:sz w:val="24"/>
      <w:szCs w:val="24"/>
      <w:lang w:eastAsia="ja-JP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BB780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B78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587</Words>
  <Characters>3233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3813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ALUMNO - MATEO DAVILA CASTILLO</cp:lastModifiedBy>
  <cp:revision>5</cp:revision>
  <dcterms:created xsi:type="dcterms:W3CDTF">2025-06-21T21:46:00Z</dcterms:created>
  <dcterms:modified xsi:type="dcterms:W3CDTF">2025-06-27T20:22:00Z</dcterms:modified>
  <cp:category/>
</cp:coreProperties>
</file>